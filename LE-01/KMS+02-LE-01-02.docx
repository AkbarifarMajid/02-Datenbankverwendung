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BFA" w:rsidRPr="00FC4BFA" w:rsidRDefault="00FC4BFA" w:rsidP="00FC4BFA">
      <w:pPr>
        <w:rPr>
          <w:b/>
        </w:rPr>
      </w:pPr>
      <w:proofErr w:type="spellStart"/>
      <w:r w:rsidRPr="00FC4BFA">
        <w:rPr>
          <w:b/>
        </w:rPr>
        <w:t>Datenbankdesign</w:t>
      </w:r>
      <w:proofErr w:type="spellEnd"/>
      <w:r w:rsidRPr="00FC4BFA">
        <w:rPr>
          <w:b/>
        </w:rPr>
        <w:t>:</w:t>
      </w:r>
    </w:p>
    <w:p w:rsidR="00FC4BFA" w:rsidRDefault="00FC4BFA" w:rsidP="00FC4BFA">
      <w:proofErr w:type="spellStart"/>
      <w:r>
        <w:t>Erstellung</w:t>
      </w:r>
      <w:proofErr w:type="spellEnd"/>
      <w:r>
        <w:t xml:space="preserve"> </w:t>
      </w:r>
      <w:proofErr w:type="spellStart"/>
      <w:r>
        <w:t>eines</w:t>
      </w:r>
      <w:proofErr w:type="spellEnd"/>
      <w:r>
        <w:t xml:space="preserve"> ER-</w:t>
      </w:r>
      <w:proofErr w:type="spellStart"/>
      <w:r>
        <w:t>Diagramms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Darstellung</w:t>
      </w:r>
      <w:proofErr w:type="spellEnd"/>
      <w:r>
        <w:t xml:space="preserve"> der </w:t>
      </w:r>
      <w:proofErr w:type="spellStart"/>
      <w:r>
        <w:t>Beziehungen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den </w:t>
      </w:r>
      <w:proofErr w:type="spellStart"/>
      <w:r>
        <w:t>Tabellen</w:t>
      </w:r>
      <w:proofErr w:type="spellEnd"/>
      <w:r>
        <w:t>.</w:t>
      </w:r>
    </w:p>
    <w:p w:rsidR="00FC4BFA" w:rsidRDefault="00FC4BFA" w:rsidP="00FC4BFA"/>
    <w:p w:rsidR="00FC4BFA" w:rsidRPr="00FC4BFA" w:rsidRDefault="00FC4BFA" w:rsidP="00FC4BFA">
      <w:pPr>
        <w:rPr>
          <w:b/>
        </w:rPr>
      </w:pPr>
      <w:proofErr w:type="spellStart"/>
      <w:r w:rsidRPr="00FC4BFA">
        <w:rPr>
          <w:b/>
        </w:rPr>
        <w:t>Implementierung</w:t>
      </w:r>
      <w:proofErr w:type="spellEnd"/>
      <w:r w:rsidRPr="00FC4BFA">
        <w:rPr>
          <w:b/>
        </w:rPr>
        <w:t>:</w:t>
      </w:r>
    </w:p>
    <w:p w:rsidR="00FC4BFA" w:rsidRDefault="00FC4BFA" w:rsidP="00FC4BFA">
      <w:proofErr w:type="spellStart"/>
      <w:r>
        <w:t>Erstellung</w:t>
      </w:r>
      <w:proofErr w:type="spellEnd"/>
      <w:r>
        <w:t xml:space="preserve"> der </w:t>
      </w:r>
      <w:proofErr w:type="spellStart"/>
      <w:r>
        <w:t>Datenbank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den </w:t>
      </w:r>
      <w:proofErr w:type="spellStart"/>
      <w:r>
        <w:t>Tabellen</w:t>
      </w:r>
      <w:proofErr w:type="spellEnd"/>
      <w:r>
        <w:t>:</w:t>
      </w:r>
    </w:p>
    <w:p w:rsidR="00FC4BFA" w:rsidRDefault="00FC4BFA" w:rsidP="00FC4BFA"/>
    <w:p w:rsidR="00FC4BFA" w:rsidRDefault="00FC4BFA" w:rsidP="00FC4BFA">
      <w:proofErr w:type="spellStart"/>
      <w:r>
        <w:t>Teilnehmer</w:t>
      </w:r>
      <w:proofErr w:type="spellEnd"/>
      <w:r>
        <w:t xml:space="preserve">: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den </w:t>
      </w:r>
      <w:proofErr w:type="spellStart"/>
      <w:r>
        <w:t>Konferenzteilnehmer</w:t>
      </w:r>
      <w:proofErr w:type="spellEnd"/>
      <w:r>
        <w:t>*</w:t>
      </w:r>
      <w:proofErr w:type="spellStart"/>
      <w:r>
        <w:t>innen</w:t>
      </w:r>
      <w:proofErr w:type="spellEnd"/>
      <w:r>
        <w:t xml:space="preserve"> (Name, E-Mail, </w:t>
      </w:r>
      <w:proofErr w:type="spellStart"/>
      <w:r>
        <w:t>Organisation</w:t>
      </w:r>
      <w:proofErr w:type="spellEnd"/>
      <w:r>
        <w:t>).</w:t>
      </w:r>
    </w:p>
    <w:p w:rsidR="00FC4BFA" w:rsidRDefault="00FC4BFA" w:rsidP="00FC4BFA">
      <w:proofErr w:type="spellStart"/>
      <w:r>
        <w:t>Referenten</w:t>
      </w:r>
      <w:proofErr w:type="spellEnd"/>
      <w:r>
        <w:t xml:space="preserve">: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den Referent*</w:t>
      </w:r>
      <w:proofErr w:type="spellStart"/>
      <w:r>
        <w:t>innen</w:t>
      </w:r>
      <w:proofErr w:type="spellEnd"/>
      <w:r>
        <w:t xml:space="preserve"> (Name, E-Mail, </w:t>
      </w:r>
      <w:proofErr w:type="spellStart"/>
      <w:r>
        <w:t>Organisation</w:t>
      </w:r>
      <w:proofErr w:type="spellEnd"/>
      <w:r>
        <w:t>).</w:t>
      </w:r>
    </w:p>
    <w:p w:rsidR="00FC4BFA" w:rsidRDefault="00FC4BFA" w:rsidP="00FC4BFA">
      <w:proofErr w:type="spellStart"/>
      <w:r>
        <w:t>Themen</w:t>
      </w:r>
      <w:proofErr w:type="spellEnd"/>
      <w:r>
        <w:t xml:space="preserve">: </w:t>
      </w:r>
      <w:proofErr w:type="spellStart"/>
      <w:r>
        <w:t>Liste</w:t>
      </w:r>
      <w:proofErr w:type="spellEnd"/>
      <w:r>
        <w:t xml:space="preserve"> der </w:t>
      </w:r>
      <w:proofErr w:type="spellStart"/>
      <w:r>
        <w:t>Konferenzthemen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Kurzbeschreibung</w:t>
      </w:r>
      <w:proofErr w:type="spellEnd"/>
      <w:r>
        <w:t xml:space="preserve"> und </w:t>
      </w:r>
      <w:proofErr w:type="spellStart"/>
      <w:r>
        <w:t>Zuordnung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Referent*</w:t>
      </w:r>
      <w:proofErr w:type="spellStart"/>
      <w:r>
        <w:t>innen</w:t>
      </w:r>
      <w:proofErr w:type="spellEnd"/>
      <w:r>
        <w:t>.</w:t>
      </w:r>
    </w:p>
    <w:p w:rsidR="00FC4BFA" w:rsidRDefault="00FC4BFA" w:rsidP="00FC4BFA">
      <w:proofErr w:type="spellStart"/>
      <w:r>
        <w:t>Teilnehmer_nach_Themen</w:t>
      </w:r>
      <w:proofErr w:type="spellEnd"/>
      <w:r>
        <w:t xml:space="preserve">: </w:t>
      </w:r>
      <w:proofErr w:type="spellStart"/>
      <w:r>
        <w:t>Zuordnung</w:t>
      </w:r>
      <w:proofErr w:type="spellEnd"/>
      <w:r>
        <w:t xml:space="preserve"> der </w:t>
      </w:r>
      <w:proofErr w:type="spellStart"/>
      <w:r>
        <w:t>Teilnehmer</w:t>
      </w:r>
      <w:proofErr w:type="spellEnd"/>
      <w:r>
        <w:t>*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den </w:t>
      </w:r>
      <w:proofErr w:type="spellStart"/>
      <w:r>
        <w:t>Themen</w:t>
      </w:r>
      <w:proofErr w:type="spellEnd"/>
      <w:r>
        <w:t>.</w:t>
      </w:r>
    </w:p>
    <w:p w:rsidR="00FC4BFA" w:rsidRPr="00FC4BFA" w:rsidRDefault="00FC4BFA" w:rsidP="00FC4BFA">
      <w:pPr>
        <w:rPr>
          <w:b/>
        </w:rPr>
      </w:pPr>
      <w:proofErr w:type="spellStart"/>
      <w:r w:rsidRPr="00FC4BFA">
        <w:rPr>
          <w:b/>
        </w:rPr>
        <w:t>Testdaten</w:t>
      </w:r>
      <w:proofErr w:type="spellEnd"/>
      <w:r w:rsidRPr="00FC4BFA">
        <w:rPr>
          <w:b/>
        </w:rPr>
        <w:t>:</w:t>
      </w:r>
    </w:p>
    <w:p w:rsidR="00FC4BFA" w:rsidRDefault="00FC4BFA" w:rsidP="00FC4BFA">
      <w:proofErr w:type="spellStart"/>
      <w:r>
        <w:t>Einfügen</w:t>
      </w:r>
      <w:proofErr w:type="spellEnd"/>
      <w:r>
        <w:t xml:space="preserve"> von </w:t>
      </w:r>
      <w:proofErr w:type="spellStart"/>
      <w:r>
        <w:t>Testdaten</w:t>
      </w:r>
      <w:proofErr w:type="spellEnd"/>
      <w:r>
        <w:t xml:space="preserve"> in die </w:t>
      </w:r>
      <w:proofErr w:type="spellStart"/>
      <w:r>
        <w:t>Tabellen</w:t>
      </w:r>
      <w:proofErr w:type="spellEnd"/>
      <w:r>
        <w:t xml:space="preserve">, um die </w:t>
      </w:r>
      <w:proofErr w:type="spellStart"/>
      <w:r>
        <w:t>Funktionalität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überprüfen</w:t>
      </w:r>
      <w:proofErr w:type="spellEnd"/>
      <w:r>
        <w:t>.</w:t>
      </w:r>
    </w:p>
    <w:p w:rsidR="00FC4BFA" w:rsidRDefault="00FC4BFA" w:rsidP="00FC4BFA"/>
    <w:p w:rsidR="00FC4BFA" w:rsidRPr="00FC4BFA" w:rsidRDefault="00FC4BFA" w:rsidP="00FC4BFA">
      <w:pPr>
        <w:rPr>
          <w:b/>
        </w:rPr>
      </w:pPr>
      <w:proofErr w:type="spellStart"/>
      <w:r w:rsidRPr="00FC4BFA">
        <w:rPr>
          <w:b/>
        </w:rPr>
        <w:t>Validierung</w:t>
      </w:r>
      <w:proofErr w:type="spellEnd"/>
      <w:r w:rsidRPr="00FC4BFA">
        <w:rPr>
          <w:b/>
        </w:rPr>
        <w:t>:</w:t>
      </w:r>
    </w:p>
    <w:p w:rsidR="00DE5EAC" w:rsidRDefault="00FC4BFA" w:rsidP="00FC4BFA">
      <w:proofErr w:type="spellStart"/>
      <w:r>
        <w:t>Überprüfung</w:t>
      </w:r>
      <w:proofErr w:type="spellEnd"/>
      <w:r>
        <w:t xml:space="preserve"> der </w:t>
      </w:r>
      <w:proofErr w:type="spellStart"/>
      <w:r>
        <w:t>Datenbankintegrität</w:t>
      </w:r>
      <w:proofErr w:type="spellEnd"/>
      <w:r>
        <w:t xml:space="preserve"> und </w:t>
      </w:r>
      <w:proofErr w:type="spellStart"/>
      <w:r>
        <w:t>Durchführung</w:t>
      </w:r>
      <w:proofErr w:type="spellEnd"/>
      <w:r>
        <w:t xml:space="preserve"> von </w:t>
      </w:r>
      <w:proofErr w:type="spellStart"/>
      <w:r>
        <w:t>Abfragen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Analyse</w:t>
      </w:r>
      <w:proofErr w:type="spellEnd"/>
      <w:r>
        <w:t>.</w:t>
      </w:r>
    </w:p>
    <w:p w:rsidR="00FC4BFA" w:rsidRDefault="00FC4BFA" w:rsidP="00FC4BFA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682625</wp:posOffset>
            </wp:positionV>
            <wp:extent cx="5227320" cy="2981960"/>
            <wp:effectExtent l="0" t="0" r="0" b="8890"/>
            <wp:wrapTight wrapText="bothSides">
              <wp:wrapPolygon edited="0">
                <wp:start x="0" y="0"/>
                <wp:lineTo x="0" y="21526"/>
                <wp:lineTo x="21490" y="21526"/>
                <wp:lineTo x="21490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4BFA" w:rsidRDefault="00FC4BFA" w:rsidP="00FC4BFA">
      <w:r>
        <w:rPr>
          <w:noProof/>
        </w:rPr>
        <w:lastRenderedPageBreak/>
        <w:drawing>
          <wp:inline distT="0" distB="0" distL="0" distR="0" wp14:anchorId="66F13F47" wp14:editId="50157D8E">
            <wp:extent cx="5199797" cy="952101"/>
            <wp:effectExtent l="0" t="0" r="127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104" cy="9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BFA" w:rsidRDefault="00FC4BFA" w:rsidP="00FC4BFA"/>
    <w:p w:rsidR="00FC4BFA" w:rsidRDefault="00FC4BFA" w:rsidP="00FC4BFA">
      <w:pPr>
        <w:tabs>
          <w:tab w:val="left" w:pos="1193"/>
        </w:tabs>
      </w:pPr>
      <w:r>
        <w:tab/>
      </w:r>
    </w:p>
    <w:p w:rsidR="00FC4BFA" w:rsidRDefault="00FC4BFA" w:rsidP="00FC4BFA">
      <w:pPr>
        <w:tabs>
          <w:tab w:val="left" w:pos="1193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4454</wp:posOffset>
            </wp:positionV>
            <wp:extent cx="4830445" cy="3227070"/>
            <wp:effectExtent l="0" t="0" r="8255" b="0"/>
            <wp:wrapTight wrapText="bothSides">
              <wp:wrapPolygon edited="0">
                <wp:start x="0" y="0"/>
                <wp:lineTo x="0" y="21421"/>
                <wp:lineTo x="21552" y="21421"/>
                <wp:lineTo x="21552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4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4BFA" w:rsidRDefault="00FC4BFA" w:rsidP="00FC4BFA">
      <w:pPr>
        <w:tabs>
          <w:tab w:val="left" w:pos="1193"/>
        </w:tabs>
      </w:pPr>
    </w:p>
    <w:p w:rsidR="00FC4BFA" w:rsidRDefault="00FC4BFA" w:rsidP="00FC4BFA">
      <w:pPr>
        <w:tabs>
          <w:tab w:val="left" w:pos="1193"/>
        </w:tabs>
      </w:pPr>
    </w:p>
    <w:p w:rsidR="00FC4BFA" w:rsidRPr="00FC4BFA" w:rsidRDefault="00FC4BFA" w:rsidP="00FC4BFA">
      <w:pPr>
        <w:tabs>
          <w:tab w:val="left" w:pos="1193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-156950</wp:posOffset>
            </wp:positionH>
            <wp:positionV relativeFrom="paragraph">
              <wp:posOffset>3058767</wp:posOffset>
            </wp:positionV>
            <wp:extent cx="5486400" cy="266827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FC4BFA" w:rsidRPr="00FC4BFA" w:rsidSect="00FC4BFA">
      <w:pgSz w:w="12240" w:h="15840"/>
      <w:pgMar w:top="568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2BEF"/>
    <w:rsid w:val="0015074B"/>
    <w:rsid w:val="0029639D"/>
    <w:rsid w:val="00326F90"/>
    <w:rsid w:val="007C3E0D"/>
    <w:rsid w:val="00AA1D8D"/>
    <w:rsid w:val="00B47730"/>
    <w:rsid w:val="00CB0664"/>
    <w:rsid w:val="00DD22C5"/>
    <w:rsid w:val="00DE5EAC"/>
    <w:rsid w:val="00F903BB"/>
    <w:rsid w:val="00FC4B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05411D"/>
  <w14:defaultImageDpi w14:val="300"/>
  <w15:docId w15:val="{998EA70A-23A1-4781-9613-4A66139F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BD63BF-61DD-4B02-9764-06E0201AE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595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Majid Akbarifar</cp:lastModifiedBy>
  <cp:revision>3</cp:revision>
  <dcterms:created xsi:type="dcterms:W3CDTF">2025-02-03T11:22:00Z</dcterms:created>
  <dcterms:modified xsi:type="dcterms:W3CDTF">2025-02-04T05:49:00Z</dcterms:modified>
  <cp:category/>
</cp:coreProperties>
</file>